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 I-983 — Training Plan for STEM OPT Students (Draft)</w:t>
      </w:r>
    </w:p>
    <w:p>
      <w:pPr>
        <w:pStyle w:val="Heading2"/>
      </w:pPr>
      <w:r>
        <w:t>Section 1: Student Information</w:t>
      </w:r>
    </w:p>
    <w:p>
      <w:r>
        <w:t>Name: Edward [Last Name]</w:t>
      </w:r>
    </w:p>
    <w:p>
      <w:r>
        <w:t>Student Email Address: [edward.email@example.com]</w:t>
      </w:r>
    </w:p>
    <w:p>
      <w:r>
        <w:t>Name of School Recommending STEM OPT: [University Name]</w:t>
      </w:r>
    </w:p>
    <w:p>
      <w:r>
        <w:t>Name of School Where STEM Degree Was Earned: [University Name]</w:t>
      </w:r>
    </w:p>
    <w:p>
      <w:r>
        <w:t>SEVIS School Code: [e.g., NYC214F00000000]</w:t>
      </w:r>
    </w:p>
    <w:p>
      <w:r>
        <w:t>Designated School Official (DSO): [Name, Email, Phone]</w:t>
      </w:r>
    </w:p>
    <w:p>
      <w:r>
        <w:t>Student SEVIS ID Number: N0000000000</w:t>
      </w:r>
    </w:p>
    <w:p>
      <w:r>
        <w:t>STEM Degree: Master of Science in Energy and Environmental Management</w:t>
      </w:r>
    </w:p>
    <w:p>
      <w:r>
        <w:t>CIP Code: 14.3501 (Energy Systems Engineering) — confirm DHS STEM list</w:t>
      </w:r>
    </w:p>
    <w:p>
      <w:r>
        <w:t>Level/Type of Qualifying Degree: Master’s</w:t>
      </w:r>
    </w:p>
    <w:p>
      <w:r>
        <w:t>Date Awarded: [Month Day, Year]</w:t>
      </w:r>
    </w:p>
    <w:p>
      <w:r>
        <w:t>Employment Authorization Number: [xxx-xxx-xxx]</w:t>
      </w:r>
    </w:p>
    <w:p>
      <w:pPr>
        <w:pStyle w:val="Heading2"/>
      </w:pPr>
      <w:r>
        <w:t>Section 3: Employer Information</w:t>
      </w:r>
    </w:p>
    <w:p>
      <w:r>
        <w:t>Employer Name: Ukubona LLC</w:t>
      </w:r>
    </w:p>
    <w:p>
      <w:r>
        <w:t>Employer Address: [Ukubona LLC HQ address, Virginia]</w:t>
      </w:r>
    </w:p>
    <w:p>
      <w:r>
        <w:t>Employer Website URL: [https://ukubona.app]</w:t>
      </w:r>
    </w:p>
    <w:p>
      <w:r>
        <w:t>Employer Identification Number (EIN): [XX-XXXXXXX]</w:t>
      </w:r>
    </w:p>
    <w:p>
      <w:r>
        <w:t>Number of Full-Time Employees in U.S.: [e.g., 3]</w:t>
      </w:r>
    </w:p>
    <w:p>
      <w:r>
        <w:t>NAICS Code: 541715 (Research and Development in the Physical, Engineering, and Life Sciences)</w:t>
      </w:r>
    </w:p>
    <w:p>
      <w:r>
        <w:t>E-Verify Number: [Ukubona’s E-Verify ID]</w:t>
      </w:r>
    </w:p>
    <w:p>
      <w:r>
        <w:t>Name of Official Signing for Employer: Abimereki Muzaale</w:t>
      </w:r>
    </w:p>
    <w:p>
      <w:r>
        <w:t>Title of Official: Founder &amp; CEO</w:t>
      </w:r>
    </w:p>
    <w:p>
      <w:r>
        <w:t>Telephone Number: [XXX-XXX-XXXX]</w:t>
      </w:r>
    </w:p>
    <w:p>
      <w:r>
        <w:t>Email Address: [founder@ukubona.app]</w:t>
      </w:r>
    </w:p>
    <w:p>
      <w:pPr>
        <w:pStyle w:val="Heading2"/>
      </w:pPr>
      <w:r>
        <w:t>Section 5: Training Plan for STEM OPT Students</w:t>
      </w:r>
    </w:p>
    <w:p>
      <w:r>
        <w:br/>
        <w:t>Employer Name: Ukubona LLC</w:t>
        <w:br/>
        <w:t>Site Name: Ukubona LLC (Remote + occasional on-site in Virginia/DC as needed)</w:t>
        <w:br/>
        <w:t>Site Address: [Address or “Remote Work” if applicable]</w:t>
        <w:br/>
        <w:t>Name of Official Supervising Student: Abimereki Muzaale</w:t>
        <w:br/>
        <w:t>Official Title: Founder &amp; CEO</w:t>
        <w:br/>
        <w:t>Start Date of Employment: [MM/DD/YYYY]</w:t>
        <w:br/>
        <w:t>End Date of Employment: [MM/DD/YYYY]</w:t>
        <w:br/>
        <w:t>Hours per Week: 20+ (part-time) or 40+ (full-time)</w:t>
        <w:br/>
        <w:br/>
        <w:t>1. Student Role and Goals:</w:t>
        <w:br/>
        <w:t>Edward will serve as Energy Simulation Analyst, integrating energy systems modeling into Ukubona’s AI-driven health-tech and data science infrastructure. He will:</w:t>
        <w:br/>
        <w:t>- Develop Python-based models for renewable and distributed energy systems.</w:t>
        <w:br/>
        <w:t>- Simulate load balancing and compute-energy demand for AI workflows.</w:t>
        <w:br/>
        <w:t>- Integrate energy data into Ukubona’s existing services/energy-sim/ and apps/dashboard/ modules.</w:t>
        <w:br/>
        <w:t>- Co-author DOE and ARPA-E grant proposals targeting energy-health optimization.</w:t>
        <w:br/>
        <w:br/>
        <w:t>2. Relation to Degree:</w:t>
        <w:br/>
        <w:t>The role directly applies Edward’s graduate training in Energy and Environmental Management, leveraging coursework in energy systems modeling, environmental data analysis, and optimization methods.</w:t>
        <w:br/>
        <w:br/>
        <w:t>3. Specific Goals and Objectives:</w:t>
        <w:br/>
        <w:t>- Build simulation kernels for energy systems using agent-based modeling and stochastic processes.</w:t>
        <w:br/>
        <w:t>- Adapt health-risk Kaplan–Meier pipelines for energy reliability analysis.</w:t>
        <w:br/>
        <w:t>- Contribute to grant proposals with technical sections on energy modeling.</w:t>
        <w:br/>
        <w:t>- Produce open-source demonstration models for integration into Ukubona’s web dashboard.</w:t>
        <w:br/>
        <w:br/>
        <w:t>4. Employer’s Commitment:</w:t>
        <w:br/>
        <w:t>Ukubona LLC will provide:</w:t>
        <w:br/>
        <w:t>- Weekly supervision and review meetings.</w:t>
        <w:br/>
        <w:t>- Access to datasets, compute resources, and codebase.</w:t>
        <w:br/>
        <w:t>- Mentorship in grant writing, data science, and interdisciplinary modeling.</w:t>
        <w:br/>
        <w:br/>
        <w:t>5. Methods of Supervision:</w:t>
        <w:br/>
        <w:t>- Weekly Zoom meetings to review code and results.</w:t>
        <w:br/>
        <w:t>- GitHub pull request reviews for all contributions.</w:t>
        <w:br/>
        <w:t>- Use of /people/edward/learning-log/ for weekly progress documentation.</w:t>
        <w:br/>
        <w:br/>
        <w:t>6. Methods of Evaluation:</w:t>
        <w:br/>
        <w:t>- Monthly performance reviews against project milestones.</w:t>
        <w:br/>
        <w:t>- Quarterly deliverables: one simulation module, one grant contribution, one public demo.</w:t>
        <w:br/>
        <w:t>- Final evaluation at 12- and 24-month marks per DHS requirements.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